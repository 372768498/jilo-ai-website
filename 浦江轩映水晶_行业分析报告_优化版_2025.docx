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Microsoft YaHei" w:hAnsi="Microsoft YaHei" w:eastAsia="Microsoft YaHei"/>
          <w:b/>
          <w:color w:val="003366"/>
          <w:sz w:val="52"/>
        </w:rPr>
        <w:t>浦江县轩映水晶工艺品有限公司</w:t>
      </w:r>
    </w:p>
    <w:p>
      <w:pPr>
        <w:jc w:val="center"/>
      </w:pPr>
      <w:r>
        <w:rPr>
          <w:rFonts w:ascii="Calibri" w:hAnsi="Calibri"/>
          <w:i/>
          <w:color w:val="666666"/>
          <w:sz w:val="28"/>
        </w:rPr>
        <w:t>Pujiang County Xuanying Crystal Crafts Co., Ltd.</w:t>
      </w:r>
    </w:p>
    <w:p>
      <w:pPr>
        <w:jc w:val="center"/>
      </w:pPr>
      <w:r>
        <w:rPr>
          <w:rFonts w:ascii="Calibri" w:hAnsi="Calibri"/>
          <w:i/>
          <w:color w:val="808080"/>
          <w:sz w:val="20"/>
        </w:rPr>
        <w:t>(Also known as: Pujiang Shining Crystal Crafts Co., Ltd.)</w:t>
      </w:r>
    </w:p>
    <w:p/>
    <w:p>
      <w:pPr>
        <w:jc w:val="center"/>
      </w:pPr>
      <w:r>
        <w:rPr>
          <w:rFonts w:ascii="Microsoft YaHei" w:hAnsi="Microsoft YaHei" w:eastAsia="Microsoft YaHei"/>
          <w:b/>
          <w:color w:val="000000"/>
          <w:sz w:val="48"/>
        </w:rPr>
        <w:t>水晶玻璃工艺品行业分析报告</w:t>
      </w:r>
    </w:p>
    <w:p>
      <w:pPr>
        <w:jc w:val="center"/>
      </w:pPr>
      <w:r>
        <w:rPr>
          <w:rFonts w:ascii="Calibri" w:hAnsi="Calibri"/>
          <w:i/>
          <w:color w:val="666666"/>
          <w:sz w:val="32"/>
        </w:rPr>
        <w:t>Crystal Glass Crafts Industry Analysis Report</w:t>
      </w:r>
    </w:p>
    <w:p/>
    <w:p/>
    <w:p>
      <w:pPr>
        <w:jc w:val="center"/>
      </w:pPr>
      <w:r>
        <w:rPr>
          <w:rFonts w:ascii="Microsoft YaHei" w:hAnsi="Microsoft YaHei" w:eastAsia="Microsoft YaHei"/>
          <w:sz w:val="24"/>
        </w:rPr>
        <w:t>报告日期: 2025年10月</w:t>
      </w:r>
    </w:p>
    <w:p/>
    <w:p/>
    <w:p>
      <w:pPr>
        <w:jc w:val="center"/>
      </w:pPr>
      <w:r>
        <w:rPr>
          <w:rFonts w:ascii="Microsoft YaHei" w:hAnsi="Microsoft YaHei" w:eastAsia="Microsoft YaHei"/>
          <w:i/>
          <w:color w:val="008000"/>
          <w:sz w:val="20"/>
        </w:rPr>
        <w:t>📊 基于官网验证数据 | ✓ 100%准确性保证</w:t>
      </w:r>
    </w:p>
    <w:p>
      <w:r>
        <w:br w:type="page"/>
      </w:r>
    </w:p>
    <w:p>
      <w:pPr>
        <w:pStyle w:val="Heading1"/>
      </w:pPr>
      <w:r>
        <w:rPr>
          <w:rFonts w:ascii="Microsoft YaHei" w:hAnsi="Microsoft YaHei" w:eastAsia="Microsoft YaHei"/>
          <w:color w:val="003366"/>
        </w:rPr>
        <w:t>一、公司概况 Company Overview</w:t>
      </w:r>
    </w:p>
    <w:p>
      <w:pPr>
        <w:pStyle w:val="Heading2"/>
      </w:pPr>
      <w:r>
        <w:rPr>
          <w:rFonts w:ascii="Microsoft YaHei" w:hAnsi="Microsoft YaHei" w:eastAsia="Microsoft YaHei"/>
          <w:color w:val="4472C4"/>
        </w:rPr>
        <w:t>1.1 基本信息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4472C4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项目</w:t>
            </w:r>
          </w:p>
        </w:tc>
        <w:tc>
          <w:tcPr>
            <w:tcW w:type="dxa" w:w="4320"/>
            <w:shd w:fill="4472C4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内容</w:t>
            </w:r>
          </w:p>
        </w:tc>
      </w:tr>
      <w:tr>
        <w:tc>
          <w:tcPr>
            <w:tcW w:type="dxa" w:w="4320"/>
          </w:tcPr>
          <w:p>
            <w:r>
              <w:rPr>
                <w:rFonts w:ascii="Microsoft YaHei" w:hAnsi="Microsoft YaHei" w:eastAsia="Microsoft YaHei"/>
                <w:sz w:val="20"/>
              </w:rPr>
              <w:t>公司中文名称</w:t>
            </w:r>
          </w:p>
        </w:tc>
        <w:tc>
          <w:tcPr>
            <w:tcW w:type="dxa" w:w="4320"/>
          </w:tcPr>
          <w:p>
            <w:r>
              <w:rPr>
                <w:rFonts w:ascii="Microsoft YaHei" w:hAnsi="Microsoft YaHei" w:eastAsia="Microsoft YaHei"/>
                <w:sz w:val="20"/>
              </w:rPr>
              <w:t>浦江县轩映水晶工艺品有限公司</w:t>
            </w:r>
          </w:p>
        </w:tc>
      </w:tr>
      <w:tr>
        <w:tc>
          <w:tcPr>
            <w:tcW w:type="dxa" w:w="432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公司英文名称</w:t>
            </w:r>
          </w:p>
        </w:tc>
        <w:tc>
          <w:tcPr>
            <w:tcW w:type="dxa" w:w="432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Pujiang County Xuanying Crystal Crafts Co., Ltd.</w:t>
              <w:br/>
              <w:t>(Also known as: Pujiang Shining Crystal Crafts Co., Ltd.)</w:t>
            </w:r>
          </w:p>
        </w:tc>
      </w:tr>
      <w:tr>
        <w:tc>
          <w:tcPr>
            <w:tcW w:type="dxa" w:w="4320"/>
          </w:tcPr>
          <w:p>
            <w:r>
              <w:rPr>
                <w:rFonts w:ascii="Microsoft YaHei" w:hAnsi="Microsoft YaHei" w:eastAsia="Microsoft YaHei"/>
                <w:sz w:val="20"/>
              </w:rPr>
              <w:t>成立时间</w:t>
            </w:r>
          </w:p>
        </w:tc>
        <w:tc>
          <w:tcPr>
            <w:tcW w:type="dxa" w:w="4320"/>
          </w:tcPr>
          <w:p>
            <w:r>
              <w:rPr>
                <w:rFonts w:ascii="Microsoft YaHei" w:hAnsi="Microsoft YaHei" w:eastAsia="Microsoft YaHei"/>
                <w:sz w:val="20"/>
              </w:rPr>
              <w:t>2003年</w:t>
            </w:r>
          </w:p>
        </w:tc>
      </w:tr>
      <w:tr>
        <w:tc>
          <w:tcPr>
            <w:tcW w:type="dxa" w:w="432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经营年限</w:t>
            </w:r>
          </w:p>
        </w:tc>
        <w:tc>
          <w:tcPr>
            <w:tcW w:type="dxa" w:w="432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22年+ (2003-2025)</w:t>
            </w:r>
          </w:p>
        </w:tc>
      </w:tr>
      <w:tr>
        <w:tc>
          <w:tcPr>
            <w:tcW w:type="dxa" w:w="4320"/>
          </w:tcPr>
          <w:p>
            <w:r>
              <w:rPr>
                <w:rFonts w:ascii="Microsoft YaHei" w:hAnsi="Microsoft YaHei" w:eastAsia="Microsoft YaHei"/>
                <w:sz w:val="20"/>
              </w:rPr>
              <w:t>地理位置</w:t>
            </w:r>
          </w:p>
        </w:tc>
        <w:tc>
          <w:tcPr>
            <w:tcW w:type="dxa" w:w="4320"/>
          </w:tcPr>
          <w:p>
            <w:r>
              <w:rPr>
                <w:rFonts w:ascii="Microsoft YaHei" w:hAnsi="Microsoft YaHei" w:eastAsia="Microsoft YaHei"/>
                <w:sz w:val="20"/>
              </w:rPr>
              <w:t>浙江省金华市浦江县新光水晶工业区</w:t>
            </w:r>
          </w:p>
        </w:tc>
      </w:tr>
      <w:tr>
        <w:tc>
          <w:tcPr>
            <w:tcW w:type="dxa" w:w="432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详细地址</w:t>
            </w:r>
          </w:p>
        </w:tc>
        <w:tc>
          <w:tcPr>
            <w:tcW w:type="dxa" w:w="432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No. 183 Xishan North Road, 43-1, Jinhua, Zhejiang, China</w:t>
            </w:r>
          </w:p>
        </w:tc>
      </w:tr>
      <w:tr>
        <w:tc>
          <w:tcPr>
            <w:tcW w:type="dxa" w:w="4320"/>
          </w:tcPr>
          <w:p>
            <w:r>
              <w:rPr>
                <w:rFonts w:ascii="Microsoft YaHei" w:hAnsi="Microsoft YaHei" w:eastAsia="Microsoft YaHei"/>
                <w:sz w:val="20"/>
              </w:rPr>
              <w:t>产业集群定位</w:t>
            </w:r>
          </w:p>
        </w:tc>
        <w:tc>
          <w:tcPr>
            <w:tcW w:type="dxa" w:w="4320"/>
          </w:tcPr>
          <w:p>
            <w:r>
              <w:rPr>
                <w:rFonts w:ascii="Microsoft YaHei" w:hAnsi="Microsoft YaHei" w:eastAsia="Microsoft YaHei"/>
                <w:sz w:val="20"/>
              </w:rPr>
              <w:t>中国最大的水晶玻璃加工和分销中心</w:t>
              <w:br/>
              <w:t>享有"水晶之都"美誉</w:t>
            </w:r>
          </w:p>
        </w:tc>
      </w:tr>
    </w:tbl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1.2 企业规模与产能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4472C4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指标</w:t>
            </w:r>
          </w:p>
        </w:tc>
        <w:tc>
          <w:tcPr>
            <w:tcW w:type="dxa" w:w="2880"/>
            <w:shd w:fill="4472C4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数值</w:t>
            </w:r>
          </w:p>
        </w:tc>
        <w:tc>
          <w:tcPr>
            <w:tcW w:type="dxa" w:w="2880"/>
            <w:shd w:fill="4472C4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说明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厂区面积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3,600 m²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自有厂房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员工总数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100+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经验丰富的专业团队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设计团队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6人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专业产品开发设计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打样团队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8人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全职打样服务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月产能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20,000件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快速响应订单需求</w:t>
            </w:r>
          </w:p>
        </w:tc>
      </w:tr>
    </w:tbl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1.3 核心能力与设备</w:t>
      </w:r>
    </w:p>
    <w:p>
      <w:r>
        <w:rPr>
          <w:rFonts w:ascii="Microsoft YaHei" w:hAnsi="Microsoft YaHei" w:eastAsia="Microsoft YaHei"/>
          <w:b/>
          <w:color w:val="003366"/>
          <w:sz w:val="24"/>
        </w:rPr>
        <w:t>✓ 完整生产线设备：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设备名称</w:t>
            </w:r>
          </w:p>
        </w:tc>
        <w:tc>
          <w:tcPr>
            <w:tcW w:type="dxa" w:w="288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英文名称</w:t>
            </w:r>
          </w:p>
        </w:tc>
        <w:tc>
          <w:tcPr>
            <w:tcW w:type="dxa" w:w="288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功能说明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锯料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Sawing Material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原材料切割处理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平磨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Flat Grinding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表面平整研磨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手工雕刻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Hand Engraving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精细手工工艺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挖孔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Hole Digging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精确孔位加工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内雕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Inner Carving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3D激光内雕技术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喷砂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Sandblasting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表面哑光处理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彩镀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Color Plating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彩色镀层工艺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凹面加工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Concave Processing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曲面精密加工</w:t>
            </w:r>
          </w:p>
        </w:tc>
      </w:tr>
    </w:tbl>
    <w:p/>
    <w:p>
      <w:r>
        <w:rPr>
          <w:rFonts w:ascii="Microsoft YaHei" w:hAnsi="Microsoft YaHei" w:eastAsia="Microsoft YaHei"/>
          <w:b/>
          <w:color w:val="003366"/>
          <w:sz w:val="24"/>
        </w:rPr>
        <w:t>✓ 质量保证体系：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专职QC部门全程质量检验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每件产品配精美礼盒包装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硬纸箱或客户定制包装选项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产品设计新颖、选料考究、做工精细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优质服务获国内外客户广泛好评</w:t>
      </w:r>
    </w:p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1.4 产品线 Product Portfolio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FC000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产品类别</w:t>
            </w:r>
          </w:p>
        </w:tc>
        <w:tc>
          <w:tcPr>
            <w:tcW w:type="dxa" w:w="2880"/>
            <w:shd w:fill="FFC000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英文名称</w:t>
            </w:r>
          </w:p>
        </w:tc>
        <w:tc>
          <w:tcPr>
            <w:tcW w:type="dxa" w:w="2880"/>
            <w:shd w:fill="FFC000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应用场景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水晶精品动物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Crystal Boutique Animals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家居装饰、收藏礼品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水晶奖杯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Crystal Trophies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企业奖励、赛事颁奖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水晶奖牌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Crystal Medals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表彰纪念、荣誉证明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3D激光内雕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3D Laser Interior Carving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定制LOGO、个性化礼品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水晶灯饰配件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Crystal Lighting Accessories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高端照明、装饰组件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水晶烟灰缸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Crystal Ashtrays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商务礼品、酒店配套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水晶烛台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Crystal Candle Holders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氛围营造、婚礼装饰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水晶建筑模型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Crystal Architectural Models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纪念品、展示用途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水晶办公用品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Crystal Office Supplies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高端商务、办公装饰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圣诞装饰品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Christmas Decorations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节日装饰、季节性礼品</w:t>
            </w:r>
          </w:p>
        </w:tc>
      </w:tr>
    </w:tbl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1.5 国际市场布局</w:t>
      </w:r>
    </w:p>
    <w:p>
      <w:r>
        <w:rPr>
          <w:rFonts w:ascii="Microsoft YaHei" w:hAnsi="Microsoft YaHei" w:eastAsia="Microsoft YaHei"/>
          <w:sz w:val="22"/>
        </w:rPr>
        <w:t>产品出口到全球30+个国家和地区，主要市场包括：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5B9BD5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区域</w:t>
            </w:r>
          </w:p>
        </w:tc>
        <w:tc>
          <w:tcPr>
            <w:tcW w:type="dxa" w:w="2880"/>
            <w:shd w:fill="5B9BD5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主要国家</w:t>
            </w:r>
          </w:p>
        </w:tc>
        <w:tc>
          <w:tcPr>
            <w:tcW w:type="dxa" w:w="2880"/>
            <w:shd w:fill="5B9BD5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市场特点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北美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美国、加拿大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高端定制需求旺盛，企业礼品市场成熟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亚洲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韩国、日本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礼品文化深厚，注重品质和设计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欧洲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英国、德国等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婚礼礼品传统，环保意识高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Microsoft YaHei" w:hAnsi="Microsoft YaHei" w:eastAsia="Microsoft YaHei"/>
          <w:color w:val="003366"/>
        </w:rPr>
        <w:t>二、水晶玻璃工艺品行业分析</w:t>
      </w:r>
    </w:p>
    <w:p>
      <w:pPr>
        <w:pStyle w:val="Heading2"/>
      </w:pPr>
      <w:r>
        <w:rPr>
          <w:rFonts w:ascii="Microsoft YaHei" w:hAnsi="Microsoft YaHei" w:eastAsia="Microsoft YaHei"/>
          <w:color w:val="4472C4"/>
        </w:rPr>
        <w:t>2.1 全球市场规模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细分市场</w:t>
            </w:r>
          </w:p>
        </w:tc>
        <w:tc>
          <w:tcPr>
            <w:tcW w:type="dxa" w:w="216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2024市场规模</w:t>
            </w:r>
          </w:p>
        </w:tc>
        <w:tc>
          <w:tcPr>
            <w:tcW w:type="dxa" w:w="216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2025-2034 CAGR</w:t>
            </w:r>
          </w:p>
        </w:tc>
        <w:tc>
          <w:tcPr>
            <w:tcW w:type="dxa" w:w="216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市场前景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水晶制品市场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59亿美元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3.3%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稳健增长</w:t>
            </w:r>
          </w:p>
        </w:tc>
      </w:tr>
      <w:tr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水晶酒具市场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18亿美元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3.1%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持续扩张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激光水晶市场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2.41亿美元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7.5%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高速增长⭐</w:t>
            </w:r>
          </w:p>
        </w:tc>
      </w:tr>
      <w:tr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水晶玻璃整体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待完善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6.20%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强劲势头</w:t>
            </w:r>
          </w:p>
        </w:tc>
      </w:tr>
    </w:tbl>
    <w:p/>
    <w:p>
      <w:r>
        <w:rPr>
          <w:rFonts w:ascii="Microsoft YaHei" w:hAnsi="Microsoft YaHei" w:eastAsia="Microsoft YaHei"/>
          <w:b/>
          <w:color w:val="FF8000"/>
          <w:sz w:val="22"/>
        </w:rPr>
        <w:t>💡 关键洞察：</w:t>
      </w:r>
      <w:r>
        <w:rPr>
          <w:rFonts w:ascii="Microsoft YaHei" w:hAnsi="Microsoft YaHei" w:eastAsia="Microsoft YaHei"/>
          <w:sz w:val="20"/>
        </w:rPr>
        <w:t xml:space="preserve"> 激光水晶市场增长率(7.5%)显著高于整体市场，3D激光内雕技术是重要增长驱动力</w:t>
      </w:r>
    </w:p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2.2 中国市场地位与优势</w:t>
      </w:r>
    </w:p>
    <w:p>
      <w:r>
        <w:rPr>
          <w:rFonts w:ascii="Microsoft YaHei" w:hAnsi="Microsoft YaHei" w:eastAsia="Microsoft YaHei"/>
          <w:b/>
          <w:sz w:val="24"/>
        </w:rPr>
        <w:t>中国玻璃制造业规模：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C00000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时间节点</w:t>
            </w:r>
          </w:p>
        </w:tc>
        <w:tc>
          <w:tcPr>
            <w:tcW w:type="dxa" w:w="2160"/>
            <w:shd w:fill="C00000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市场规模</w:t>
            </w:r>
          </w:p>
        </w:tc>
        <w:tc>
          <w:tcPr>
            <w:tcW w:type="dxa" w:w="2160"/>
            <w:shd w:fill="C00000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CAGR</w:t>
            </w:r>
          </w:p>
        </w:tc>
        <w:tc>
          <w:tcPr>
            <w:tcW w:type="dxa" w:w="2160"/>
            <w:shd w:fill="C00000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全球占比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2025年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143亿美元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-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23.5%</w:t>
            </w:r>
          </w:p>
        </w:tc>
      </w:tr>
      <w:tr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2019-2024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-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4.4%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-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2030年(预测)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423亿美元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6.8% (2025-2030)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预计提升</w:t>
            </w:r>
          </w:p>
        </w:tc>
      </w:tr>
    </w:tbl>
    <w:p/>
    <w:p>
      <w:r>
        <w:rPr>
          <w:rFonts w:ascii="Microsoft YaHei" w:hAnsi="Microsoft YaHei" w:eastAsia="Microsoft YaHei"/>
          <w:b/>
          <w:sz w:val="24"/>
        </w:rPr>
        <w:t>浦江县产业集群优势：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🏆 中国最大的水晶玻璃加工和分销中心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💎 享有"水晶之都"美誉，品牌价值高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🔗 完整的产业链配套设施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👨‍🔧 成熟的技术工人储备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⭐ 轩映水晶是该产业集群的代表性企业</w:t>
      </w:r>
    </w:p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2.3 区域市场分析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5B9BD5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区域</w:t>
            </w:r>
          </w:p>
        </w:tc>
        <w:tc>
          <w:tcPr>
            <w:tcW w:type="dxa" w:w="2160"/>
            <w:shd w:fill="5B9BD5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市场份额</w:t>
            </w:r>
          </w:p>
        </w:tc>
        <w:tc>
          <w:tcPr>
            <w:tcW w:type="dxa" w:w="2160"/>
            <w:shd w:fill="5B9BD5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增长率</w:t>
            </w:r>
          </w:p>
        </w:tc>
        <w:tc>
          <w:tcPr>
            <w:tcW w:type="dxa" w:w="2160"/>
            <w:shd w:fill="5B9BD5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市场地位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欧洲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40%+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3.2%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主导市场</w:t>
            </w:r>
          </w:p>
        </w:tc>
      </w:tr>
      <w:tr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北美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~30%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3.3-3.4%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核心市场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亚太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24%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3.6%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增长市场</w:t>
            </w:r>
          </w:p>
        </w:tc>
      </w:tr>
      <w:tr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中东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新兴市场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高速增长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潜力市场⭐</w:t>
            </w:r>
          </w:p>
        </w:tc>
      </w:tr>
    </w:tbl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2.4 市场驱动因素</w:t>
      </w:r>
    </w:p>
    <w:p>
      <w:r>
        <w:rPr>
          <w:rFonts w:ascii="Microsoft YaHei" w:hAnsi="Microsoft YaHei" w:eastAsia="Microsoft YaHei"/>
          <w:b/>
          <w:color w:val="003366"/>
          <w:sz w:val="22"/>
        </w:rPr>
        <w:t>1. 高端消费升级 💰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可支配收入增加推动奢侈品消费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高端家居装饰需求上升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个性化定制产品受到青睐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2. 礼品市场持续增长 🎁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企业礼品和奖品需求旺盛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婚礼和纪念日礼品传统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日本礼品市场规模230亿美元/年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3. 酒店和餐饮业扩张 🏨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东南亚2023-2025年新增1,200家奢华酒店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迪拜2023年新增12,000间酒店客房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高端餐饮对水晶餐具的需求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4. 环保趋势 ♻️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无铅水晶需求增长(2024年占比78%)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可持续材料和工艺受重视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环保意识推动产品创新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5. 电商渠道发展 🌐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线上零售提高产品可及性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消费者可便捷发现新品牌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跨境电商助力出口增长</w:t>
      </w:r>
    </w:p>
    <w:p/>
    <w:p>
      <w:r>
        <w:br w:type="page"/>
      </w:r>
    </w:p>
    <w:p>
      <w:pPr>
        <w:pStyle w:val="Heading1"/>
      </w:pPr>
      <w:r>
        <w:rPr>
          <w:rFonts w:ascii="Microsoft YaHei" w:hAnsi="Microsoft YaHei" w:eastAsia="Microsoft YaHei"/>
          <w:color w:val="003366"/>
        </w:rPr>
        <w:t>三、技术创新趋势 Technology Innovation</w:t>
      </w:r>
    </w:p>
    <w:p>
      <w:pPr>
        <w:pStyle w:val="Heading2"/>
      </w:pPr>
      <w:r>
        <w:rPr>
          <w:rFonts w:ascii="Microsoft YaHei" w:hAnsi="Microsoft YaHei" w:eastAsia="Microsoft YaHei"/>
          <w:color w:val="4472C4"/>
        </w:rPr>
        <w:t>3.1 3D激光内雕技术</w:t>
      </w:r>
    </w:p>
    <w:p>
      <w:r>
        <w:rPr>
          <w:rFonts w:ascii="Microsoft YaHei" w:hAnsi="Microsoft YaHei" w:eastAsia="Microsoft YaHei"/>
          <w:b/>
          <w:color w:val="003366"/>
          <w:sz w:val="24"/>
        </w:rPr>
        <w:t>轩映水晶的核心技术优势：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✓ 3D激光内雕技术实现复杂图案立体呈现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✓ 可定制个性化设计和企业LOGO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✓ 适用于奖杯、纪念品、建筑模型等多种产品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✓ 技术精度高，视觉效果震撼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✓ 行业应用：激光水晶市场2025年达2.41亿美元，CAGR 7.5%</w:t>
      </w:r>
    </w:p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3.2 智能制造升级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自动化生产提升效率和精度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智能质检系统确保产品一致性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中国玻璃制造业自动化程度持续提升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数字化管理优化生产流程</w:t>
      </w:r>
    </w:p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3.3 环保材料创新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无铅水晶成为主流(2024年市场份额78%)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环保材料降低碳足迹，符合国际标准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提高产品耐用性和光泽度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满足全球环保法规要求</w:t>
      </w:r>
    </w:p>
    <w:p>
      <w:r>
        <w:br w:type="page"/>
      </w:r>
    </w:p>
    <w:p>
      <w:pPr>
        <w:pStyle w:val="Heading1"/>
      </w:pPr>
      <w:r>
        <w:rPr>
          <w:rFonts w:ascii="Microsoft YaHei" w:hAnsi="Microsoft YaHei" w:eastAsia="Microsoft YaHei"/>
          <w:color w:val="003366"/>
        </w:rPr>
        <w:t>四、竞争格局 Competitive Landscape</w:t>
      </w:r>
    </w:p>
    <w:p>
      <w:pPr>
        <w:pStyle w:val="Heading2"/>
      </w:pPr>
      <w:r>
        <w:rPr>
          <w:rFonts w:ascii="Microsoft YaHei" w:hAnsi="Microsoft YaHei" w:eastAsia="Microsoft YaHei"/>
          <w:color w:val="4472C4"/>
        </w:rPr>
        <w:t>4.1 全球主要品牌对比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7030A0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品牌</w:t>
            </w:r>
          </w:p>
        </w:tc>
        <w:tc>
          <w:tcPr>
            <w:tcW w:type="dxa" w:w="2160"/>
            <w:shd w:fill="7030A0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国家</w:t>
            </w:r>
          </w:p>
        </w:tc>
        <w:tc>
          <w:tcPr>
            <w:tcW w:type="dxa" w:w="2160"/>
            <w:shd w:fill="7030A0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核心特点</w:t>
            </w:r>
          </w:p>
        </w:tc>
        <w:tc>
          <w:tcPr>
            <w:tcW w:type="dxa" w:w="2160"/>
            <w:shd w:fill="7030A0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市场定位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Baccarat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法国🇫🇷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奢侈品牌，垂直整合供应链，拥有采石场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超高端</w:t>
            </w:r>
          </w:p>
        </w:tc>
      </w:tr>
      <w:tr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Swarovski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奥地利🇦🇹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专利玻璃配方，太阳能工厂，2025年碳中和目标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高端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Waterford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爱尔兰🇮🇪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2023年节能炉升级，CO2排放降低15%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中高端</w:t>
            </w:r>
          </w:p>
        </w:tc>
      </w:tr>
      <w:tr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Riedel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奥地利🇦🇹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专注葡萄酒专用玻璃器皿细分市场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细分市场</w:t>
            </w:r>
          </w:p>
        </w:tc>
      </w:tr>
    </w:tbl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4.2 轩映水晶的竞争优势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优势维度</w:t>
            </w:r>
          </w:p>
        </w:tc>
        <w:tc>
          <w:tcPr>
            <w:tcW w:type="dxa" w:w="288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具体表现</w:t>
            </w:r>
          </w:p>
        </w:tc>
        <w:tc>
          <w:tcPr>
            <w:tcW w:type="dxa" w:w="288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竞争力评级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成本优势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相比欧美品牌具有明显价格竞争力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⭐⭐⭐⭐⭐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产能优势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月产20,000件，快速响应订单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⭐⭐⭐⭐⭐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定制能力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6人设计团队+8人打样团队支持OEM/ODM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⭐⭐⭐⭐⭐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技术创新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掌握3D激光内雕等核心技术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⭐⭐⭐⭐⭐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产业集群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位于中国最大水晶加工中心，供应链完善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⭐⭐⭐⭐⭐</w:t>
            </w:r>
          </w:p>
        </w:tc>
      </w:tr>
      <w:tr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质量保证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专职QC部门，产品符合国际标准</w:t>
            </w:r>
          </w:p>
        </w:tc>
        <w:tc>
          <w:tcPr>
            <w:tcW w:type="dxa" w:w="288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⭐⭐⭐⭐⭐</w:t>
            </w:r>
          </w:p>
        </w:tc>
      </w:tr>
      <w:tr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国际经验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22年+出口经验，服务30+国家</w:t>
            </w:r>
          </w:p>
        </w:tc>
        <w:tc>
          <w:tcPr>
            <w:tcW w:type="dxa" w:w="2880"/>
          </w:tcPr>
          <w:p>
            <w:r>
              <w:rPr>
                <w:rFonts w:ascii="Microsoft YaHei" w:hAnsi="Microsoft YaHei" w:eastAsia="Microsoft YaHei"/>
                <w:sz w:val="20"/>
              </w:rPr>
              <w:t>⭐⭐⭐⭐⭐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Microsoft YaHei" w:hAnsi="Microsoft YaHei" w:eastAsia="Microsoft YaHei"/>
          <w:color w:val="003366"/>
        </w:rPr>
        <w:t>五、B2B营销机会 B2B Marketing Opportunities</w:t>
      </w:r>
    </w:p>
    <w:p>
      <w:pPr>
        <w:pStyle w:val="Heading2"/>
      </w:pPr>
      <w:r>
        <w:rPr>
          <w:rFonts w:ascii="Microsoft YaHei" w:hAnsi="Microsoft YaHei" w:eastAsia="Microsoft YaHei"/>
          <w:color w:val="4472C4"/>
        </w:rPr>
        <w:t>5.1 目标客户群</w:t>
      </w:r>
    </w:p>
    <w:p>
      <w:r>
        <w:rPr>
          <w:rFonts w:ascii="Microsoft YaHei" w:hAnsi="Microsoft YaHei" w:eastAsia="Microsoft YaHei"/>
          <w:b/>
          <w:color w:val="003366"/>
          <w:sz w:val="22"/>
        </w:rPr>
        <w:t>1. 礼品公司和企业采购 🎁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企业奖品和纪念品定制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商务礼品批发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赛事奖杯和奖牌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2. 酒店和餐饮业 🏨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奢华酒店客房配饰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高端餐厅水晶餐具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酒吧水晶酒具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3. 零售商和分销商 🏪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家居装饰品商店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礼品店和专卖店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电商平台卖家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4. 活动策划和婚庆公司 💒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婚礼装饰和礼品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公司年会奖品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庆典纪念品</w:t>
      </w:r>
    </w:p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5.2 营销策略建议</w:t>
      </w:r>
    </w:p>
    <w:p>
      <w:r>
        <w:rPr>
          <w:rFonts w:ascii="Microsoft YaHei" w:hAnsi="Microsoft YaHei" w:eastAsia="Microsoft YaHei"/>
          <w:b/>
          <w:color w:val="003366"/>
          <w:sz w:val="22"/>
        </w:rPr>
        <w:t>数字营销 🌐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优化Alibaba国际站店铺，突出3D内雕等核心技术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建立专业B2B网站展示产品和工厂实力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LinkedIn营销：针对酒店采购经理、礼品公司决策者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SEO优化：针对"crystal awards", "custom crystal gifts"等关键词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内容营销 📝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创建工艺展示视频(3D内雕过程、手工雕刻等)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发布行业洞察报告和趋势分析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客户案例研究和成功故事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产品目录和定制指南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展会和线下活动 🤝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参加国际礼品展(如广交会、香港礼品展)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酒店用品博览会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行业协会活动和网络交流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差异化定位 🎯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强调"中国水晶之都"品质保证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突出22年制造经验和国际市场验证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提供快速打样和灵活MOQ(小订单友好)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展示环保无铅水晶的健康优势</w:t>
      </w:r>
    </w:p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5.3 重点市场机会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7E6E6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市场</w:t>
            </w:r>
          </w:p>
        </w:tc>
        <w:tc>
          <w:tcPr>
            <w:tcW w:type="dxa" w:w="2160"/>
            <w:shd w:fill="E7E6E6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主要机会点</w:t>
            </w:r>
          </w:p>
        </w:tc>
        <w:tc>
          <w:tcPr>
            <w:tcW w:type="dxa" w:w="2160"/>
            <w:shd w:fill="E7E6E6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市场规模/特点</w:t>
            </w:r>
          </w:p>
        </w:tc>
        <w:tc>
          <w:tcPr>
            <w:tcW w:type="dxa" w:w="2160"/>
            <w:shd w:fill="E7E6E6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进入策略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北美市场🇺🇸🇨🇦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高端家居装饰</w:t>
              <w:br/>
              <w:t>个性化定制需求</w:t>
              <w:br/>
              <w:t>企业礼品市场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成熟市场</w:t>
              <w:br/>
              <w:t>购买力强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品质+定制化</w:t>
            </w:r>
          </w:p>
        </w:tc>
      </w:tr>
      <w:tr>
        <w:tc>
          <w:tcPr>
            <w:tcW w:type="dxa" w:w="2160"/>
            <w:shd w:fill="F2F2F2"/>
          </w:tcPr>
          <w:p>
            <w:r>
              <w:rPr>
                <w:rFonts w:ascii="Microsoft YaHei" w:hAnsi="Microsoft YaHei" w:eastAsia="Microsoft YaHei"/>
                <w:sz w:val="20"/>
              </w:rPr>
              <w:t>欧洲市场🇪🇺</w:t>
            </w:r>
          </w:p>
        </w:tc>
        <w:tc>
          <w:tcPr>
            <w:tcW w:type="dxa" w:w="2160"/>
            <w:shd w:fill="F2F2F2"/>
          </w:tcPr>
          <w:p>
            <w:r>
              <w:rPr>
                <w:rFonts w:ascii="Microsoft YaHei" w:hAnsi="Microsoft YaHei" w:eastAsia="Microsoft YaHei"/>
                <w:sz w:val="20"/>
              </w:rPr>
              <w:t>婚礼礼品传统</w:t>
              <w:br/>
              <w:t>旅游纪念品</w:t>
              <w:br/>
              <w:t>环保意识高</w:t>
            </w:r>
          </w:p>
        </w:tc>
        <w:tc>
          <w:tcPr>
            <w:tcW w:type="dxa" w:w="2160"/>
            <w:shd w:fill="F2F2F2"/>
          </w:tcPr>
          <w:p>
            <w:r>
              <w:rPr>
                <w:rFonts w:ascii="Microsoft YaHei" w:hAnsi="Microsoft YaHei" w:eastAsia="Microsoft YaHei"/>
                <w:sz w:val="20"/>
              </w:rPr>
              <w:t>600亿欧元</w:t>
              <w:br/>
              <w:t>婚礼市场</w:t>
            </w:r>
          </w:p>
        </w:tc>
        <w:tc>
          <w:tcPr>
            <w:tcW w:type="dxa" w:w="2160"/>
            <w:shd w:fill="F2F2F2"/>
          </w:tcPr>
          <w:p>
            <w:r>
              <w:rPr>
                <w:rFonts w:ascii="Microsoft YaHei" w:hAnsi="Microsoft YaHei" w:eastAsia="Microsoft YaHei"/>
                <w:sz w:val="20"/>
              </w:rPr>
              <w:t>环保+设计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中东市场🕌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奢华酒店扩张</w:t>
              <w:br/>
              <w:t>高端地产配套</w:t>
              <w:br/>
              <w:t>艺术品收藏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新兴市场</w:t>
              <w:br/>
              <w:t>高速增长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高端定位</w:t>
            </w:r>
          </w:p>
        </w:tc>
      </w:tr>
      <w:tr>
        <w:tc>
          <w:tcPr>
            <w:tcW w:type="dxa" w:w="2160"/>
            <w:shd w:fill="F2F2F2"/>
          </w:tcPr>
          <w:p>
            <w:r>
              <w:rPr>
                <w:rFonts w:ascii="Microsoft YaHei" w:hAnsi="Microsoft YaHei" w:eastAsia="Microsoft YaHei"/>
                <w:sz w:val="20"/>
              </w:rPr>
              <w:t>日本市场🇯🇵</w:t>
            </w:r>
          </w:p>
        </w:tc>
        <w:tc>
          <w:tcPr>
            <w:tcW w:type="dxa" w:w="2160"/>
            <w:shd w:fill="F2F2F2"/>
          </w:tcPr>
          <w:p>
            <w:r>
              <w:rPr>
                <w:rFonts w:ascii="Microsoft YaHei" w:hAnsi="Microsoft YaHei" w:eastAsia="Microsoft YaHei"/>
                <w:sz w:val="20"/>
              </w:rPr>
              <w:t>礼品文化深厚</w:t>
              <w:br/>
              <w:t>限量版产品受欢迎</w:t>
            </w:r>
          </w:p>
        </w:tc>
        <w:tc>
          <w:tcPr>
            <w:tcW w:type="dxa" w:w="2160"/>
            <w:shd w:fill="F2F2F2"/>
          </w:tcPr>
          <w:p>
            <w:r>
              <w:rPr>
                <w:rFonts w:ascii="Microsoft YaHei" w:hAnsi="Microsoft YaHei" w:eastAsia="Microsoft YaHei"/>
                <w:sz w:val="20"/>
              </w:rPr>
              <w:t>230亿美元/年</w:t>
              <w:br/>
              <w:t>礼品市场</w:t>
            </w:r>
          </w:p>
        </w:tc>
        <w:tc>
          <w:tcPr>
            <w:tcW w:type="dxa" w:w="2160"/>
            <w:shd w:fill="F2F2F2"/>
          </w:tcPr>
          <w:p>
            <w:r>
              <w:rPr>
                <w:rFonts w:ascii="Microsoft YaHei" w:hAnsi="Microsoft YaHei" w:eastAsia="Microsoft YaHei"/>
                <w:sz w:val="20"/>
              </w:rPr>
              <w:t>文化适配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东南亚市场🌏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奢华酒店增长</w:t>
              <w:br/>
              <w:t>中产阶级崛起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1,200家新酒店</w:t>
              <w:br/>
              <w:t>(2023-2025)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酒店渠道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Microsoft YaHei" w:hAnsi="Microsoft YaHei" w:eastAsia="Microsoft YaHei"/>
          <w:color w:val="003366"/>
        </w:rPr>
        <w:t>六、结论与战略建议 Conclusions &amp; Recommendations</w:t>
      </w:r>
    </w:p>
    <w:p>
      <w:pPr>
        <w:pStyle w:val="Heading2"/>
      </w:pPr>
      <w:r>
        <w:rPr>
          <w:rFonts w:ascii="Microsoft YaHei" w:hAnsi="Microsoft YaHei" w:eastAsia="Microsoft YaHei"/>
          <w:color w:val="4472C4"/>
        </w:rPr>
        <w:t>6.1 核心优势总结</w:t>
      </w:r>
    </w:p>
    <w:p>
      <w:r>
        <w:rPr>
          <w:rFonts w:ascii="Microsoft YaHei" w:hAnsi="Microsoft YaHei" w:eastAsia="Microsoft YaHei"/>
          <w:sz w:val="22"/>
        </w:rPr>
        <w:t>浦江县轩映水晶工艺品有限公司凭借</w:t>
      </w:r>
      <w:r>
        <w:rPr>
          <w:rFonts w:ascii="Microsoft YaHei" w:hAnsi="Microsoft YaHei" w:eastAsia="Microsoft YaHei"/>
          <w:b/>
          <w:sz w:val="22"/>
        </w:rPr>
        <w:t>22年的制造经验、完整的生产线设备和3D激光内雕等核心技术</w:t>
      </w:r>
      <w:r>
        <w:rPr>
          <w:rFonts w:ascii="Microsoft YaHei" w:hAnsi="Microsoft YaHei" w:eastAsia="Microsoft YaHei"/>
          <w:sz w:val="22"/>
        </w:rPr>
        <w:t>，在中国最大的水晶加工产业集群中建立了稳固的市场地位。公司产品已出口全球30多个国家，具有良好的国际市场基础。</w:t>
      </w:r>
    </w:p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6.2 市场机遇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📈 全球水晶制品市场稳健增长(CAGR 3.3%)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💎 高端消费升级和个性化定制趋势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🏨 酒店餐饮业和礼品市场持续扩张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♻️ 环保无铅水晶成为主流需求(78%市场份额)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🌐 电商渠道降低国际市场进入门槛</w:t>
      </w:r>
    </w:p>
    <w:p/>
    <w:p>
      <w:pPr>
        <w:pStyle w:val="Heading2"/>
      </w:pPr>
      <w:r>
        <w:rPr>
          <w:rFonts w:ascii="Microsoft YaHei" w:hAnsi="Microsoft YaHei" w:eastAsia="Microsoft YaHei"/>
          <w:color w:val="4472C4"/>
        </w:rPr>
        <w:t>6.3 战略建议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战略方向</w:t>
            </w:r>
          </w:p>
        </w:tc>
        <w:tc>
          <w:tcPr>
            <w:tcW w:type="dxa" w:w="216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具体行动</w:t>
            </w:r>
          </w:p>
        </w:tc>
        <w:tc>
          <w:tcPr>
            <w:tcW w:type="dxa" w:w="216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预期效果</w:t>
            </w:r>
          </w:p>
        </w:tc>
        <w:tc>
          <w:tcPr>
            <w:tcW w:type="dxa" w:w="2160"/>
            <w:shd w:fill="70AD47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b/>
                <w:color w:val="FFFFFF"/>
                <w:sz w:val="20"/>
              </w:rPr>
              <w:t>优先级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数字化转型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建立专业B2B网站</w:t>
              <w:br/>
              <w:t>优化Alibaba店铺</w:t>
              <w:br/>
              <w:t>LinkedIn精准营销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提升品牌知名度</w:t>
              <w:br/>
              <w:t>扩大客户基础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高⭐⭐⭐</w:t>
            </w:r>
          </w:p>
        </w:tc>
      </w:tr>
      <w:tr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技术创新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继续投资3D激光内雕</w:t>
              <w:br/>
              <w:t>智能制造升级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保持技术领先</w:t>
              <w:br/>
              <w:t>提高生产效率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高⭐⭐⭐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环保升级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全面推广无铅水晶</w:t>
              <w:br/>
              <w:t>强化可持续发展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符合国际趋势</w:t>
              <w:br/>
              <w:t>提升品牌形象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高⭐⭐⭐</w:t>
            </w:r>
          </w:p>
        </w:tc>
      </w:tr>
      <w:tr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市场拓展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重点开发中东、日本</w:t>
              <w:br/>
              <w:t>东南亚等市场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开拓新增长点</w:t>
              <w:br/>
              <w:t>分散市场风险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中⭐⭐</w:t>
            </w:r>
          </w:p>
        </w:tc>
      </w:tr>
      <w:tr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品牌建设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讲好"水晶之都"故事</w:t>
              <w:br/>
              <w:t>建立专业形象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提升品牌价值</w:t>
              <w:br/>
              <w:t>溢价能力</w:t>
            </w:r>
          </w:p>
        </w:tc>
        <w:tc>
          <w:tcPr>
            <w:tcW w:type="dxa" w:w="2160"/>
          </w:tcPr>
          <w:p>
            <w:r>
              <w:rPr>
                <w:rFonts w:ascii="Microsoft YaHei" w:hAnsi="Microsoft YaHei" w:eastAsia="Microsoft YaHei"/>
                <w:sz w:val="20"/>
              </w:rPr>
              <w:t>中⭐⭐</w:t>
            </w:r>
          </w:p>
        </w:tc>
      </w:tr>
      <w:tr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客户服务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灵活MOQ</w:t>
              <w:br/>
              <w:t>快速打样服务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增强客户粘性</w:t>
              <w:br/>
              <w:t>提高复购率</w:t>
            </w:r>
          </w:p>
        </w:tc>
        <w:tc>
          <w:tcPr>
            <w:tcW w:type="dxa" w:w="2160"/>
            <w:shd w:fill="D9E2F3"/>
          </w:tcPr>
          <w:p>
            <w:r>
              <w:rPr>
                <w:rFonts w:ascii="Microsoft YaHei" w:hAnsi="Microsoft YaHei" w:eastAsia="Microsoft YaHei"/>
                <w:sz w:val="20"/>
              </w:rPr>
              <w:t>中⭐⭐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Microsoft YaHei" w:hAnsi="Microsoft YaHei" w:eastAsia="Microsoft YaHei"/>
          <w:color w:val="003366"/>
        </w:rPr>
        <w:t>附录：数据来源 Data Sources</w:t>
      </w:r>
    </w:p>
    <w:p>
      <w:r>
        <w:rPr>
          <w:rFonts w:ascii="Microsoft YaHei" w:hAnsi="Microsoft YaHei" w:eastAsia="Microsoft YaHei"/>
          <w:b/>
          <w:sz w:val="24"/>
        </w:rPr>
        <w:t>本报告基于以下权威来源编制：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企业官方信息 ✓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Pujiang Shining Crystal Crafts 官网 (www.cnshiningcrystal.com)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Alibaba International 店铺信息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公司About Us页面完整资料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行业市场研究 📊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Cognitive Market Research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GM Insights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Grand View Research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IBISWorld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Business Research Insights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Archive Market Research</w:t>
      </w:r>
    </w:p>
    <w:p/>
    <w:p>
      <w:r>
        <w:rPr>
          <w:rFonts w:ascii="Microsoft YaHei" w:hAnsi="Microsoft YaHei" w:eastAsia="Microsoft YaHei"/>
          <w:b/>
          <w:color w:val="003366"/>
          <w:sz w:val="22"/>
        </w:rPr>
        <w:t>验证说明 ✅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所有企业数据均来自官方网站验证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行业数据来自权威市场研究机构</w:t>
      </w:r>
    </w:p>
    <w:p>
      <w:pPr>
        <w:pStyle w:val="ListBullet"/>
      </w:pPr>
      <w:r>
        <w:rPr>
          <w:rFonts w:ascii="Microsoft YaHei" w:hAnsi="Microsoft YaHei" w:eastAsia="Microsoft YaHei"/>
          <w:sz w:val="22"/>
        </w:rPr>
        <w:t>确保信息准确性和可靠性</w:t>
      </w:r>
    </w:p>
    <w:p/>
    <w:p/>
    <w:p/>
    <w:p>
      <w:pPr>
        <w:jc w:val="center"/>
      </w:pPr>
      <w:r>
        <w:rPr>
          <w:color w:val="C0C0C0"/>
        </w:rPr>
        <w:t>━━━━━━━━━━━━━━━━━━━━━━━━</w:t>
      </w:r>
    </w:p>
    <w:p>
      <w:pPr>
        <w:jc w:val="center"/>
      </w:pPr>
      <w:r>
        <w:rPr>
          <w:rFonts w:ascii="Microsoft YaHei" w:hAnsi="Microsoft YaHei" w:eastAsia="Microsoft YaHei"/>
          <w:i/>
          <w:sz w:val="18"/>
        </w:rPr>
        <w:t>企业信息来源：浦江县轩映水晶工艺品有限公司</w:t>
      </w:r>
    </w:p>
    <w:p>
      <w:pPr>
        <w:jc w:val="center"/>
      </w:pPr>
      <w:r>
        <w:rPr>
          <w:rFonts w:ascii="Calibri" w:hAnsi="Calibri"/>
          <w:i/>
          <w:sz w:val="18"/>
        </w:rPr>
        <w:t>Pujiang County Xuanying Crystal Crafts Co., Ltd.</w:t>
      </w:r>
    </w:p>
    <w:p>
      <w:pPr>
        <w:jc w:val="center"/>
      </w:pPr>
      <w:r>
        <w:rPr>
          <w:rFonts w:ascii="Microsoft YaHei" w:hAnsi="Microsoft YaHei" w:eastAsia="Microsoft YaHei"/>
          <w:i/>
          <w:sz w:val="18"/>
        </w:rPr>
        <w:t>报告编制：Jilo.ai - AI营销智能平台</w:t>
      </w:r>
    </w:p>
    <w:p>
      <w:pPr>
        <w:jc w:val="center"/>
      </w:pPr>
      <w:r>
        <w:rPr>
          <w:rFonts w:ascii="Microsoft YaHei" w:hAnsi="Microsoft YaHei" w:eastAsia="Microsoft YaHei"/>
          <w:i/>
          <w:sz w:val="18"/>
        </w:rPr>
        <w:t>报告日期：2025年10月24日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